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Nda</w:t>
      </w:r>
    </w:p>
    <w:p>
      <w:r>
        <w:t>Date: {{date}}</w:t>
      </w:r>
    </w:p>
    <w:p>
      <w:r>
        <w:t>Disclosing Party: {{disclosing_party}}</w:t>
      </w:r>
    </w:p>
    <w:p>
      <w:r>
        <w:t>Receving Party: {{receving_party}}</w:t>
      </w:r>
    </w:p>
    <w:p>
      <w:r>
        <w:t>Project Description: {{project_description}}</w:t>
      </w:r>
    </w:p>
    <w:p>
      <w:r>
        <w:t>Duration: {{duration}}</w:t>
      </w:r>
    </w:p>
    <w:p>
      <w:r>
        <w:t>Jurisdiction: {{jurisdiction}}</w:t>
      </w:r>
    </w:p>
    <w:p>
      <w:r>
        <w:t>Client Name: {{client_name}}</w:t>
      </w:r>
    </w:p>
    <w:p>
      <w:r>
        <w:t>Client Signature Date: {{client_signature_date}}</w:t>
      </w:r>
    </w:p>
    <w:p>
      <w:r>
        <w:t>Contractor Name: {{contractor_name}}</w:t>
      </w:r>
    </w:p>
    <w:p>
      <w:r>
        <w:t>Contractor Signature Date: {{contractor_signature_date}}</w:t>
      </w:r>
    </w:p>
    <w:p>
      <w:r>
        <w:t>Created At: {{created_at}}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