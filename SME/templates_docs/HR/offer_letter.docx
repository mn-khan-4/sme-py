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Offer Letter</w:t>
      </w:r>
    </w:p>
    <w:p>
      <w:r>
        <w:t>Company Letterhead: {{company_letterhead}}</w:t>
      </w:r>
    </w:p>
    <w:p>
      <w:r>
        <w:t>Company Name: {{company_name}}</w:t>
      </w:r>
    </w:p>
    <w:p>
      <w:r>
        <w:t>Company Address: {{company_address}}</w:t>
      </w:r>
    </w:p>
    <w:p>
      <w:r>
        <w:t>Date: {{date}}</w:t>
      </w:r>
    </w:p>
    <w:p>
      <w:r>
        <w:t>Candidate Name: {{candidate_name}}</w:t>
      </w:r>
    </w:p>
    <w:p>
      <w:r>
        <w:t>Candidate Address: {{candidate_address}}</w:t>
      </w:r>
    </w:p>
    <w:p>
      <w:r>
        <w:t>Position Title: {{position_title}}</w:t>
      </w:r>
    </w:p>
    <w:p>
      <w:r>
        <w:t>Department: {{department}}</w:t>
      </w:r>
    </w:p>
    <w:p>
      <w:r>
        <w:t>Reporting Manager: {{reporting_manager}}</w:t>
      </w:r>
    </w:p>
    <w:p>
      <w:r>
        <w:t>Start Date: {{start_date}}</w:t>
      </w:r>
    </w:p>
    <w:p>
      <w:r>
        <w:t>Employment Type: {{employment_type}}</w:t>
      </w:r>
    </w:p>
    <w:p>
      <w:r>
        <w:t>Annual Salary: {{annual_salary}}</w:t>
      </w:r>
    </w:p>
    <w:p>
      <w:r>
        <w:t>Benefits: {{benefits}}</w:t>
      </w:r>
    </w:p>
    <w:p>
      <w:r>
        <w:t>Work Hours: {{work_hours}}</w:t>
      </w:r>
    </w:p>
    <w:p>
      <w:r>
        <w:t>Hr Manager Name: {{hr_manager_name}}</w:t>
      </w:r>
    </w:p>
    <w:p>
      <w:r>
        <w:t>Hr Manager Title: {{hr_manager_title}}</w:t>
      </w:r>
    </w:p>
    <w:p>
      <w:r>
        <w:t>Hr Name: {{hr_name}}</w:t>
      </w:r>
    </w:p>
    <w:p>
      <w:r>
        <w:t>Hr Title: {{hr_title}}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