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Appointment Letter</w:t>
      </w:r>
    </w:p>
    <w:p>
      <w:r>
        <w:t>Company Name: {{company_name}}</w:t>
      </w:r>
    </w:p>
    <w:p>
      <w:r>
        <w:t>Company Address: {{company_address}}</w:t>
      </w:r>
    </w:p>
    <w:p>
      <w:r>
        <w:t>Contact Information: {{contact_information}}</w:t>
      </w:r>
    </w:p>
    <w:p>
      <w:r>
        <w:t>Letter Date: {{letter_date}}</w:t>
      </w:r>
    </w:p>
    <w:p>
      <w:r>
        <w:t>Candidate Name: {{candidate_name}}</w:t>
      </w:r>
    </w:p>
    <w:p>
      <w:r>
        <w:t>Candidate Address: {{candidate_address}}</w:t>
      </w:r>
    </w:p>
    <w:p>
      <w:r>
        <w:t>Job Title: {{job_title}}</w:t>
      </w:r>
    </w:p>
    <w:p>
      <w:r>
        <w:t>Department Name: {{department_name}}</w:t>
      </w:r>
    </w:p>
    <w:p>
      <w:r>
        <w:t>Joining Date: {{joining_date}}</w:t>
      </w:r>
    </w:p>
    <w:p>
      <w:r>
        <w:t>Reporting Manager: {{reporting_manager}}</w:t>
      </w:r>
    </w:p>
    <w:p>
      <w:r>
        <w:t>Work Location: {{work_location}}</w:t>
      </w:r>
    </w:p>
    <w:p>
      <w:r>
        <w:t>Salary Details: {{salary_details}}</w:t>
      </w:r>
    </w:p>
    <w:p>
      <w:r>
        <w:t>Employment Type: {{employment_type}}</w:t>
      </w:r>
    </w:p>
    <w:p>
      <w:r>
        <w:t>Probation Peroid: {{probation_peroid}}</w:t>
      </w:r>
    </w:p>
    <w:p>
      <w:r>
        <w:t>Notice Peroid: {{notice_peroid}}</w:t>
      </w:r>
    </w:p>
    <w:p>
      <w:r>
        <w:t>Health Insurance: {{health_insurance}}</w:t>
      </w:r>
    </w:p>
    <w:p>
      <w:r>
        <w:t>Paid Time Off: {{paid_time_off}}</w:t>
      </w:r>
    </w:p>
    <w:p>
      <w:r>
        <w:t>Provident Fund: {{provident_fund}}</w:t>
      </w:r>
    </w:p>
    <w:p>
      <w:r>
        <w:t>Signatory Name: {{signatory_name}}</w:t>
      </w:r>
    </w:p>
    <w:p>
      <w:r>
        <w:t>Signatory Designation: {{signatory_designation}}</w:t>
      </w:r>
    </w:p>
    <w:p>
      <w:r>
        <w:t>Candidate Signature: {{candidate_signature}}</w:t>
      </w:r>
    </w:p>
    <w:p>
      <w:r>
        <w:t>Date Of Acceptance: {{date_of_acceptance}}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