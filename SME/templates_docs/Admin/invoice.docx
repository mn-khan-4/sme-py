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Invoice Number: {{invoice_number}}</w:t>
      </w:r>
    </w:p>
    <w:p>
      <w:r>
        <w:t>Billing Date: {{billing_date}}</w:t>
      </w:r>
    </w:p>
    <w:p>
      <w:r>
        <w:t>Due Date: {{due_date}}</w:t>
      </w:r>
    </w:p>
    <w:p>
      <w:r>
        <w:t>Client Name: {{client_name}}</w:t>
      </w:r>
    </w:p>
    <w:p>
      <w:r>
        <w:t>Client Address: {{client_address}}</w:t>
      </w:r>
    </w:p>
    <w:p>
      <w:r>
        <w:t>Items: {{items}}</w:t>
      </w:r>
    </w:p>
    <w:p>
      <w:r>
        <w:t>Subtotal: {{subtotal}}</w:t>
      </w:r>
    </w:p>
    <w:p>
      <w:r>
        <w:t>Tax Rate: {{tax_rate}}</w:t>
      </w:r>
    </w:p>
    <w:p>
      <w:r>
        <w:t>Tax Amount: {{tax_amount}}</w:t>
      </w:r>
    </w:p>
    <w:p>
      <w:r>
        <w:t>Grand Total: {{grand_total}}</w:t>
      </w:r>
    </w:p>
    <w:p>
      <w:r>
        <w:t>Account Name: {{account_name}}</w:t>
      </w:r>
    </w:p>
    <w:p>
      <w:r>
        <w:t>Bank Name: {{bank_name}}</w:t>
      </w:r>
    </w:p>
    <w:p>
      <w:r>
        <w:t>Account Number: {{account_number}}</w:t>
      </w:r>
    </w:p>
    <w:p>
      <w:r>
        <w:t>Iban Swift: {{iban_swift}}</w:t>
      </w:r>
    </w:p>
    <w:p>
      <w:r>
        <w:t>Additional Notes: {{additional_notes}}</w:t>
      </w:r>
    </w:p>
    <w:p>
      <w:r>
        <w:t>Created At: {{created_at}}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